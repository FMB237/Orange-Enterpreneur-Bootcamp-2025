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Orange Digital Center – Bootcamp Notes</w:t>
      </w:r>
    </w:p>
    <w:p>
      <w:pPr>
        <w:pStyle w:val="Normal"/>
        <w:rPr/>
      </w:pPr>
      <w:r>
        <w:rPr/>
        <w:t>Dates: June 25–27, 2025</w:t>
      </w:r>
    </w:p>
    <w:p>
      <w:pPr>
        <w:pStyle w:val="Normal"/>
        <w:rPr/>
      </w:pPr>
      <w:r>
        <w:rPr/>
        <w:t>Location: Orange Digital Center, Douala (Akwa)</w:t>
      </w:r>
    </w:p>
    <w:p>
      <w:pPr>
        <w:pStyle w:val="Normal"/>
        <w:rPr/>
      </w:pPr>
      <w:r>
        <w:rPr/>
        <w:t>Name: Fouenang Miguel Bruce</w:t>
      </w:r>
    </w:p>
    <w:p>
      <w:pPr>
        <w:pStyle w:val="Heading1"/>
        <w:rPr/>
      </w:pPr>
      <w:r>
        <w:rPr/>
        <w:t xml:space="preserve">📅 </w:t>
      </w:r>
      <w:r>
        <w:rPr/>
        <w:t>Day 1 – June 25, 2025</w:t>
      </w:r>
    </w:p>
    <w:p>
      <w:pPr>
        <w:pStyle w:val="Heading2"/>
        <w:rPr/>
      </w:pPr>
      <w:r>
        <w:rPr/>
        <w:t xml:space="preserve">🔹 </w:t>
      </w:r>
      <w:r>
        <w:rPr/>
        <w:t>Day Summary</w:t>
      </w:r>
    </w:p>
    <w:p>
      <w:pPr>
        <w:pStyle w:val="Normal"/>
        <w:rPr/>
      </w:pPr>
      <w:r>
        <w:rPr/>
        <w:t>Today, I participated in the Bootcamp organized at the Orange Digital Center in Douala. The objective was to strengthen our skills in communication and entrepreneurship. Upon arrival, we were warmly welcomed, and I had the opportunity to interact with other participants.</w:t>
      </w:r>
    </w:p>
    <w:p>
      <w:pPr>
        <w:pStyle w:val="Heading2"/>
        <w:rPr/>
      </w:pPr>
      <w:r>
        <w:rPr/>
        <w:t xml:space="preserve">🔹 </w:t>
      </w:r>
      <w:r>
        <w:rPr/>
        <w:t>Group Presentation Activity</w:t>
      </w:r>
    </w:p>
    <w:p>
      <w:pPr>
        <w:pStyle w:val="Normal"/>
        <w:rPr/>
      </w:pPr>
      <w:r>
        <w:rPr/>
        <w:t>A very interesting activity involved grouping participants by shared interests (in groups of 3). Each member had to introduce another based on the information exchanged during a short interaction. This simulated a real-life scenario where one member might represent others in job hunting or pitching a project.</w:t>
        <w:br/>
        <w:br/>
        <w:t>Key takeaway: Each group member should be capable of representing the others with coherent and valuable information.</w:t>
      </w:r>
    </w:p>
    <w:p>
      <w:pPr>
        <w:pStyle w:val="Heading2"/>
        <w:rPr/>
      </w:pPr>
      <w:r>
        <w:rPr/>
        <w:t xml:space="preserve">🔹 </w:t>
      </w:r>
      <w:r>
        <w:rPr/>
        <w:t>Personal Decision</w:t>
      </w:r>
    </w:p>
    <w:p>
      <w:pPr>
        <w:pStyle w:val="Normal"/>
        <w:rPr/>
      </w:pPr>
      <w:r>
        <w:rPr/>
        <w:t>I have decided to create a streaming platform similar to Twitch but adapted for Cameroonians, allowing low-cost live match streaming.</w:t>
      </w:r>
    </w:p>
    <w:p>
      <w:pPr>
        <w:pStyle w:val="Heading2"/>
        <w:rPr/>
      </w:pPr>
      <w:r>
        <w:rPr/>
        <w:t xml:space="preserve">📝 </w:t>
      </w:r>
      <w:r>
        <w:rPr/>
        <w:t>Entrepreneurship Tips</w:t>
      </w:r>
    </w:p>
    <w:p>
      <w:pPr>
        <w:pStyle w:val="ListBullet"/>
        <w:numPr>
          <w:ilvl w:val="0"/>
          <w:numId w:val="1"/>
        </w:numPr>
        <w:rPr/>
      </w:pPr>
      <w:r>
        <w:rPr/>
        <w:t>Entrepreneurship is not for the fearful.</w:t>
      </w:r>
    </w:p>
    <w:p>
      <w:pPr>
        <w:pStyle w:val="ListBullet"/>
        <w:numPr>
          <w:ilvl w:val="0"/>
          <w:numId w:val="1"/>
        </w:numPr>
        <w:rPr/>
      </w:pPr>
      <w:r>
        <w:rPr/>
        <w:t>You must be ready to take risks and solve daily challenges.</w:t>
      </w:r>
    </w:p>
    <w:p>
      <w:pPr>
        <w:pStyle w:val="ListBullet"/>
        <w:numPr>
          <w:ilvl w:val="0"/>
          <w:numId w:val="1"/>
        </w:numPr>
        <w:rPr/>
      </w:pPr>
      <w:r>
        <w:rPr/>
        <w:t>Learn how to sell yourself.</w:t>
      </w:r>
    </w:p>
    <w:p>
      <w:pPr>
        <w:pStyle w:val="ListBullet"/>
        <w:numPr>
          <w:ilvl w:val="0"/>
          <w:numId w:val="1"/>
        </w:numPr>
        <w:rPr/>
      </w:pPr>
      <w:r>
        <w:rPr/>
        <w:t>Speak confidently in public.</w:t>
      </w:r>
    </w:p>
    <w:p>
      <w:pPr>
        <w:pStyle w:val="ListBullet"/>
        <w:numPr>
          <w:ilvl w:val="0"/>
          <w:numId w:val="1"/>
        </w:numPr>
        <w:rPr/>
      </w:pPr>
      <w:r>
        <w:rPr/>
        <w:t>Be authentic: always be yourself.</w:t>
      </w:r>
    </w:p>
    <w:p>
      <w:pPr>
        <w:pStyle w:val="Heading2"/>
        <w:rPr/>
      </w:pPr>
      <w:r>
        <w:rPr/>
        <w:t xml:space="preserve">🧭 </w:t>
      </w:r>
      <w:r>
        <w:rPr/>
        <w:t>Session 1 – How to Target an Event</w:t>
      </w:r>
    </w:p>
    <w:p>
      <w:pPr>
        <w:pStyle w:val="ListBullet"/>
        <w:numPr>
          <w:ilvl w:val="0"/>
          <w:numId w:val="1"/>
        </w:numPr>
        <w:rPr/>
      </w:pPr>
      <w:r>
        <w:rPr/>
        <w:t>What is the relevant sector of activity?</w:t>
      </w:r>
    </w:p>
    <w:p>
      <w:pPr>
        <w:pStyle w:val="ListBullet"/>
        <w:numPr>
          <w:ilvl w:val="0"/>
          <w:numId w:val="1"/>
        </w:numPr>
        <w:rPr/>
      </w:pPr>
      <w:r>
        <w:rPr/>
        <w:t>Who are the typical participants?</w:t>
      </w:r>
    </w:p>
    <w:p>
      <w:pPr>
        <w:pStyle w:val="ListBullet"/>
        <w:numPr>
          <w:ilvl w:val="0"/>
          <w:numId w:val="1"/>
        </w:numPr>
        <w:rPr/>
      </w:pPr>
      <w:r>
        <w:rPr/>
        <w:t>How long has the event existed?</w:t>
      </w:r>
    </w:p>
    <w:p>
      <w:pPr>
        <w:pStyle w:val="ListBullet"/>
        <w:numPr>
          <w:ilvl w:val="0"/>
          <w:numId w:val="1"/>
        </w:numPr>
        <w:rPr/>
      </w:pPr>
      <w:r>
        <w:rPr/>
        <w:t>What is the average number of participants?</w:t>
      </w:r>
    </w:p>
    <w:p>
      <w:pPr>
        <w:pStyle w:val="ListBullet"/>
        <w:numPr>
          <w:ilvl w:val="0"/>
          <w:numId w:val="1"/>
        </w:numPr>
        <w:rPr/>
      </w:pPr>
      <w:r>
        <w:rPr/>
        <w:t>What is the participation cost?</w:t>
      </w:r>
    </w:p>
    <w:p>
      <w:pPr>
        <w:pStyle w:val="ListBullet"/>
        <w:numPr>
          <w:ilvl w:val="0"/>
          <w:numId w:val="1"/>
        </w:numPr>
        <w:rPr/>
      </w:pPr>
      <w:r>
        <w:rPr/>
        <w:t>Are there feedbacks from past participants?</w:t>
      </w:r>
    </w:p>
    <w:p>
      <w:pPr>
        <w:pStyle w:val="ListBullet"/>
        <w:numPr>
          <w:ilvl w:val="0"/>
          <w:numId w:val="1"/>
        </w:numPr>
        <w:rPr/>
      </w:pPr>
      <w:r>
        <w:rPr/>
        <w:t>How can you contact the organizers?</w:t>
      </w:r>
    </w:p>
    <w:p>
      <w:pPr>
        <w:pStyle w:val="Heading2"/>
        <w:rPr/>
      </w:pPr>
      <w:r>
        <w:rPr/>
        <w:t xml:space="preserve">🎯 </w:t>
      </w:r>
      <w:r>
        <w:rPr/>
        <w:t>Personal Goals</w:t>
      </w:r>
    </w:p>
    <w:p>
      <w:pPr>
        <w:pStyle w:val="ListBullet"/>
        <w:numPr>
          <w:ilvl w:val="0"/>
          <w:numId w:val="1"/>
        </w:numPr>
        <w:rPr/>
      </w:pPr>
      <w:r>
        <w:rPr/>
        <w:t>Complete the Linux beginner course on Udemy.</w:t>
      </w:r>
    </w:p>
    <w:p>
      <w:pPr>
        <w:pStyle w:val="ListBullet"/>
        <w:numPr>
          <w:ilvl w:val="0"/>
          <w:numId w:val="1"/>
        </w:numPr>
        <w:rPr/>
      </w:pPr>
      <w:r>
        <w:rPr/>
        <w:t>Add more projects to my GitHub profile.</w:t>
      </w:r>
    </w:p>
    <w:p>
      <w:pPr>
        <w:pStyle w:val="ListBullet"/>
        <w:numPr>
          <w:ilvl w:val="0"/>
          <w:numId w:val="1"/>
        </w:numPr>
        <w:rPr/>
      </w:pPr>
      <w:r>
        <w:rPr/>
        <w:t>Regularly post about my activities and projects on LinkedIn and X (Twitter).</w:t>
      </w:r>
    </w:p>
    <w:p>
      <w:pPr>
        <w:pStyle w:val="ListBullet"/>
        <w:numPr>
          <w:ilvl w:val="0"/>
          <w:numId w:val="1"/>
        </w:numPr>
        <w:rPr/>
      </w:pPr>
      <w:r>
        <w:rPr/>
        <w:t>Create and publish my portfolio website by July 20 (my birthday).</w:t>
      </w:r>
    </w:p>
    <w:p>
      <w:pPr>
        <w:pStyle w:val="ListBullet"/>
        <w:numPr>
          <w:ilvl w:val="0"/>
          <w:numId w:val="1"/>
        </w:numPr>
        <w:rPr/>
      </w:pPr>
      <w:r>
        <w:rPr/>
        <w:t>Create my online resume.</w:t>
      </w:r>
    </w:p>
    <w:p>
      <w:pPr>
        <w:pStyle w:val="ListBullet"/>
        <w:numPr>
          <w:ilvl w:val="0"/>
          <w:numId w:val="1"/>
        </w:numPr>
        <w:rPr/>
      </w:pPr>
      <w:r>
        <w:rPr/>
        <w:t>Design and print my personal and business cards.</w:t>
      </w:r>
    </w:p>
    <w:p>
      <w:pPr>
        <w:pStyle w:val="ListBullet"/>
        <w:numPr>
          <w:ilvl w:val="0"/>
          <w:numId w:val="1"/>
        </w:numPr>
        <w:rPr/>
      </w:pPr>
      <w:r>
        <w:rPr/>
        <w:t>Learn how to speak confidently in public.</w:t>
      </w:r>
    </w:p>
    <w:p>
      <w:pPr>
        <w:pStyle w:val="ListBullet"/>
        <w:numPr>
          <w:ilvl w:val="0"/>
          <w:numId w:val="1"/>
        </w:numPr>
        <w:rPr/>
      </w:pPr>
      <w:r>
        <w:rPr/>
        <w:t>Finish my courses on Coursera.</w:t>
      </w:r>
    </w:p>
    <w:p>
      <w:pPr>
        <w:pStyle w:val="Heading1"/>
        <w:rPr/>
      </w:pPr>
      <w:r>
        <w:rPr/>
        <w:t xml:space="preserve">📅 </w:t>
      </w:r>
      <w:r>
        <w:rPr/>
        <w:t>Day 2 – June 26, 2025</w:t>
      </w:r>
    </w:p>
    <w:p>
      <w:pPr>
        <w:pStyle w:val="Heading2"/>
        <w:rPr/>
      </w:pPr>
      <w:r>
        <w:rPr/>
        <w:t xml:space="preserve">🎙️ </w:t>
      </w:r>
      <w:r>
        <w:rPr/>
        <w:t>Elevator Pitch</w:t>
      </w:r>
    </w:p>
    <w:p>
      <w:pPr>
        <w:pStyle w:val="Normal"/>
        <w:rPr/>
      </w:pPr>
      <w:r>
        <w:rPr/>
        <w:t>An Elevator Pitch is a short, clear, and impactful presentation of yourself or your business idea, meant to grab someone's attention within 30 to 60 seconds.</w:t>
      </w:r>
    </w:p>
    <w:p>
      <w:pPr>
        <w:pStyle w:val="Heading2"/>
        <w:rPr/>
      </w:pPr>
      <w:r>
        <w:rPr/>
        <w:t>Steps to Structure Your Elevator Pitch</w:t>
      </w:r>
    </w:p>
    <w:p>
      <w:pPr>
        <w:pStyle w:val="ListBullet"/>
        <w:numPr>
          <w:ilvl w:val="0"/>
          <w:numId w:val="1"/>
        </w:numPr>
        <w:rPr/>
      </w:pPr>
      <w:r>
        <w:rPr/>
        <w:t>Who am I?</w:t>
      </w:r>
    </w:p>
    <w:p>
      <w:pPr>
        <w:pStyle w:val="ListBullet"/>
        <w:numPr>
          <w:ilvl w:val="0"/>
          <w:numId w:val="1"/>
        </w:numPr>
        <w:rPr/>
      </w:pPr>
      <w:r>
        <w:rPr/>
        <w:t>What do I do?</w:t>
      </w:r>
    </w:p>
    <w:p>
      <w:pPr>
        <w:pStyle w:val="ListBullet"/>
        <w:numPr>
          <w:ilvl w:val="0"/>
          <w:numId w:val="1"/>
        </w:numPr>
        <w:rPr/>
      </w:pPr>
      <w:r>
        <w:rPr/>
        <w:t>What problems do I solve?</w:t>
      </w:r>
    </w:p>
    <w:p>
      <w:pPr>
        <w:pStyle w:val="ListBullet"/>
        <w:numPr>
          <w:ilvl w:val="0"/>
          <w:numId w:val="1"/>
        </w:numPr>
        <w:rPr/>
      </w:pPr>
      <w:r>
        <w:rPr/>
        <w:t>What is my current situation?</w:t>
      </w:r>
    </w:p>
    <w:p>
      <w:pPr>
        <w:pStyle w:val="ListBullet"/>
        <w:numPr>
          <w:ilvl w:val="0"/>
          <w:numId w:val="1"/>
        </w:numPr>
        <w:rPr/>
      </w:pPr>
      <w:r>
        <w:rPr/>
        <w:t>What is the call to action?</w:t>
      </w:r>
    </w:p>
    <w:p>
      <w:pPr>
        <w:pStyle w:val="Normal"/>
        <w:rPr/>
      </w:pPr>
      <w:r>
        <w:rPr/>
        <w:t>Note: When starting a business, always refer to the Value Proposition Canvas and focus on solving real pain points. Always have multiple versions of your pitch to stay inspired.</w:t>
      </w:r>
    </w:p>
    <w:p>
      <w:pPr>
        <w:pStyle w:val="Heading2"/>
        <w:rPr/>
      </w:pPr>
      <w:r>
        <w:rPr/>
        <w:t xml:space="preserve">🎤 </w:t>
      </w:r>
      <w:r>
        <w:rPr/>
        <w:t>My Elevator Pitch</w:t>
      </w:r>
    </w:p>
    <w:p>
      <w:pPr>
        <w:pStyle w:val="Normal"/>
        <w:rPr/>
      </w:pPr>
      <w:r>
        <w:rPr/>
        <w:t>Hi, I'm Fouenang Miguel Bruce, a student at the National Higher School of Polytechnic in Douala. I'm currently in my third year studying Network Engineering. I'm passionate about technology, building my skills, and working toward IT certifications. I'm also a junior web developer.</w:t>
        <w:br/>
        <w:t>My goal is to build high-performance and accessible communication networks using VoIP to improve communication among Cameroonians and positively impact their daily lives.</w:t>
      </w:r>
    </w:p>
    <w:p>
      <w:pPr>
        <w:pStyle w:val="Normal"/>
        <w:rPr/>
      </w:pPr>
      <w:r>
        <w:rPr/>
        <w:t>Phone: 677152543</w:t>
      </w:r>
    </w:p>
    <w:p>
      <w:pPr>
        <w:pStyle w:val="Normal"/>
        <w:rPr/>
      </w:pPr>
      <w:r>
        <w:rPr/>
        <w:t>Email: miguelfouenanf@gmail.com</w:t>
      </w:r>
    </w:p>
    <w:p>
      <w:pPr>
        <w:pStyle w:val="Normal"/>
        <w:rPr/>
      </w:pPr>
      <w:r>
        <w:rPr/>
        <w:t>LinkedIn: https://www.linkedin.com/in/miguel-fouenang-95038528b/</w:t>
      </w:r>
    </w:p>
    <w:p>
      <w:pPr>
        <w:pStyle w:val="Normal"/>
        <w:rPr/>
      </w:pPr>
      <w:r>
        <w:rPr/>
        <w:t>Note: Your voice is a weapon, and your words are blades.</w:t>
      </w:r>
    </w:p>
    <w:p>
      <w:pPr>
        <w:pStyle w:val="Heading2"/>
        <w:rPr/>
      </w:pPr>
      <w:r>
        <w:rPr/>
        <w:t xml:space="preserve">💰 </w:t>
      </w:r>
      <w:r>
        <w:rPr/>
        <w:t>Budgeting</w:t>
      </w:r>
    </w:p>
    <w:p>
      <w:pPr>
        <w:pStyle w:val="Normal"/>
        <w:rPr/>
      </w:pPr>
      <w:r>
        <w:rPr/>
        <w:t>Budgeting is the process of analyzing the resources we have to properly plan and execute a business activity. We create budgets to avoid launching activities that might not be profitable. Everything has a cost—even if it's just your time.</w:t>
      </w:r>
    </w:p>
    <w:p>
      <w:pPr>
        <w:pStyle w:val="Heading2"/>
        <w:rPr/>
      </w:pPr>
      <w:r>
        <w:rPr/>
        <w:t>Steps to Build a Budget</w:t>
      </w:r>
    </w:p>
    <w:p>
      <w:pPr>
        <w:pStyle w:val="ListBullet"/>
        <w:numPr>
          <w:ilvl w:val="0"/>
          <w:numId w:val="1"/>
        </w:numPr>
        <w:rPr/>
      </w:pPr>
      <w:r>
        <w:rPr/>
        <w:t>List and estimate your resources</w:t>
      </w:r>
    </w:p>
    <w:p>
      <w:pPr>
        <w:pStyle w:val="ListBullet"/>
        <w:numPr>
          <w:ilvl w:val="0"/>
          <w:numId w:val="1"/>
        </w:numPr>
        <w:rPr/>
      </w:pPr>
      <w:r>
        <w:rPr/>
        <w:t>Prioritize expenses</w:t>
      </w:r>
    </w:p>
    <w:p>
      <w:pPr>
        <w:pStyle w:val="ListBullet"/>
        <w:numPr>
          <w:ilvl w:val="0"/>
          <w:numId w:val="1"/>
        </w:numPr>
        <w:rPr/>
      </w:pPr>
      <w:r>
        <w:rPr/>
        <w:t>Monitor spending</w:t>
      </w:r>
    </w:p>
    <w:p>
      <w:pPr>
        <w:pStyle w:val="ListBullet"/>
        <w:numPr>
          <w:ilvl w:val="0"/>
          <w:numId w:val="1"/>
        </w:numPr>
        <w:rPr/>
      </w:pPr>
      <w:r>
        <w:rPr/>
        <w:t>Post-event analysis</w:t>
      </w:r>
    </w:p>
    <w:p>
      <w:pPr>
        <w:pStyle w:val="Normal"/>
        <w:rPr/>
      </w:pPr>
      <w:r>
        <w:rPr/>
        <w:t>In conclusion: Never let money be the reason you abandon your ambition.</w:t>
      </w:r>
    </w:p>
    <w:p>
      <w:pPr>
        <w:pStyle w:val="Heading1"/>
        <w:rPr/>
      </w:pPr>
      <w:r>
        <w:rPr/>
        <w:t xml:space="preserve">📅 </w:t>
      </w:r>
      <w:r>
        <w:rPr/>
        <w:t>Day 3 – June 27, 2025</w:t>
      </w:r>
    </w:p>
    <w:p>
      <w:pPr>
        <w:pStyle w:val="Heading2"/>
        <w:rPr/>
      </w:pPr>
      <w:r>
        <w:rPr/>
        <w:t xml:space="preserve">🪑 </w:t>
      </w:r>
      <w:r>
        <w:rPr/>
        <w:t>Choosing Panels</w:t>
      </w:r>
    </w:p>
    <w:p>
      <w:pPr>
        <w:pStyle w:val="ListBullet"/>
        <w:numPr>
          <w:ilvl w:val="0"/>
          <w:numId w:val="1"/>
        </w:numPr>
        <w:rPr/>
      </w:pPr>
      <w:r>
        <w:rPr/>
        <w:t>Based on your personal objectives</w:t>
      </w:r>
    </w:p>
    <w:p>
      <w:pPr>
        <w:pStyle w:val="ListBullet"/>
        <w:numPr>
          <w:ilvl w:val="0"/>
          <w:numId w:val="1"/>
        </w:numPr>
        <w:rPr/>
      </w:pPr>
      <w:r>
        <w:rPr/>
        <w:t>Who will be attending the event</w:t>
      </w:r>
    </w:p>
    <w:p>
      <w:pPr>
        <w:pStyle w:val="ListBullet"/>
        <w:numPr>
          <w:ilvl w:val="0"/>
          <w:numId w:val="1"/>
        </w:numPr>
        <w:rPr/>
      </w:pPr>
      <w:r>
        <w:rPr/>
        <w:t>Prefer quality over quantity</w:t>
      </w:r>
    </w:p>
    <w:p>
      <w:pPr>
        <w:pStyle w:val="ListBullet"/>
        <w:numPr>
          <w:ilvl w:val="0"/>
          <w:numId w:val="1"/>
        </w:numPr>
        <w:rPr/>
      </w:pPr>
      <w:r>
        <w:rPr/>
        <w:t>Use tools to stay informed (websites, apps, social networks)</w:t>
      </w:r>
    </w:p>
    <w:p>
      <w:pPr>
        <w:pStyle w:val="Heading2"/>
        <w:rPr/>
      </w:pPr>
      <w:r>
        <w:rPr/>
        <w:t xml:space="preserve">📝 </w:t>
      </w:r>
      <w:r>
        <w:rPr/>
        <w:t>How to Take Notes</w:t>
      </w:r>
    </w:p>
    <w:p>
      <w:pPr>
        <w:pStyle w:val="ListBullet"/>
        <w:numPr>
          <w:ilvl w:val="0"/>
          <w:numId w:val="1"/>
        </w:numPr>
        <w:rPr/>
      </w:pPr>
      <w:r>
        <w:rPr/>
        <w:t>Capture key ideas, not word-for-word statements</w:t>
      </w:r>
    </w:p>
    <w:p>
      <w:pPr>
        <w:pStyle w:val="ListBullet"/>
        <w:numPr>
          <w:ilvl w:val="0"/>
          <w:numId w:val="1"/>
        </w:numPr>
        <w:rPr/>
      </w:pPr>
      <w:r>
        <w:rPr/>
        <w:t>Note down your own thoughts and interpretations</w:t>
      </w:r>
    </w:p>
    <w:p>
      <w:pPr>
        <w:pStyle w:val="ListBullet"/>
        <w:numPr>
          <w:ilvl w:val="0"/>
          <w:numId w:val="1"/>
        </w:numPr>
        <w:rPr/>
      </w:pPr>
      <w:r>
        <w:rPr/>
        <w:t>Keep additional traces of your ideas</w:t>
      </w:r>
    </w:p>
    <w:p>
      <w:pPr>
        <w:pStyle w:val="ListBullet"/>
        <w:numPr>
          <w:ilvl w:val="0"/>
          <w:numId w:val="1"/>
        </w:numPr>
        <w:rPr/>
      </w:pPr>
      <w:r>
        <w:rPr/>
        <w:t>Take action-oriented notes, not passive ones</w:t>
      </w:r>
    </w:p>
    <w:p>
      <w:pPr>
        <w:pStyle w:val="ListBullet"/>
        <w:numPr>
          <w:ilvl w:val="0"/>
          <w:numId w:val="1"/>
        </w:numPr>
        <w:rPr/>
      </w:pPr>
      <w:r>
        <w:rPr/>
        <w:t>Do research while listening and note down insights</w:t>
      </w:r>
    </w:p>
    <w:p>
      <w:pPr>
        <w:pStyle w:val="Heading2"/>
        <w:rPr/>
      </w:pPr>
      <w:r>
        <w:rPr/>
        <w:t xml:space="preserve">📧 </w:t>
      </w:r>
      <w:r>
        <w:rPr/>
        <w:t>Post-Event Strategy</w:t>
      </w:r>
    </w:p>
    <w:p>
      <w:pPr>
        <w:pStyle w:val="Normal"/>
        <w:rPr/>
      </w:pPr>
      <w:r>
        <w:rPr/>
        <w:t>You have approximately 72 hours after an event to follow up. After that, your chances drop significantly.</w:t>
        <w:br/>
        <w:t>Follow-up can include messaging contacts, sending emails, or scheduling meetings.</w:t>
        <w:br/>
        <w:br/>
        <w:t>Put emphasis on contacts with potential (investors, collaborators). Create meaningful relationships—not just networks.</w:t>
      </w:r>
    </w:p>
    <w:p>
      <w:pPr>
        <w:pStyle w:val="Heading2"/>
        <w:rPr/>
      </w:pPr>
      <w:r>
        <w:rPr/>
        <w:t xml:space="preserve">🛠️ </w:t>
      </w:r>
      <w:r>
        <w:rPr/>
        <w:t>Tools and Resources</w:t>
      </w:r>
    </w:p>
    <w:p>
      <w:pPr>
        <w:pStyle w:val="ListBullet"/>
        <w:numPr>
          <w:ilvl w:val="0"/>
          <w:numId w:val="1"/>
        </w:numPr>
        <w:rPr/>
      </w:pPr>
      <w:r>
        <w:rPr/>
        <w:t>CamCard (mobile app to scan and manage business cards)</w:t>
      </w:r>
    </w:p>
    <w:p>
      <w:pPr>
        <w:pStyle w:val="ListBullet"/>
        <w:numPr>
          <w:ilvl w:val="0"/>
          <w:numId w:val="1"/>
        </w:numPr>
        <w:rPr/>
      </w:pPr>
      <w:r>
        <w:rPr/>
        <w:t>Yet Another Mail Merge (Gmail extension)</w:t>
      </w:r>
    </w:p>
    <w:p>
      <w:pPr>
        <w:pStyle w:val="ListBullet"/>
        <w:numPr>
          <w:ilvl w:val="0"/>
          <w:numId w:val="1"/>
        </w:numPr>
        <w:rPr/>
      </w:pPr>
      <w:r>
        <w:rPr/>
        <w:t>www.gmass.co (bulk mailing tool)</w:t>
      </w:r>
    </w:p>
    <w:p>
      <w:pPr>
        <w:pStyle w:val="ListBullet"/>
        <w:numPr>
          <w:ilvl w:val="0"/>
          <w:numId w:val="1"/>
        </w:numPr>
        <w:rPr/>
      </w:pPr>
      <w:r>
        <w:rPr/>
        <w:t>Y Combinator YouTube Channel (startup knowledge)</w:t>
      </w:r>
    </w:p>
    <w:p>
      <w:pPr>
        <w:pStyle w:val="Heading2"/>
        <w:rPr/>
      </w:pPr>
      <w:r>
        <w:rPr/>
        <w:t xml:space="preserve">📨 </w:t>
      </w:r>
      <w:r>
        <w:rPr/>
        <w:t>Sample Follow-Up Message (in French)</w:t>
      </w:r>
    </w:p>
    <w:p>
      <w:pPr>
        <w:pStyle w:val="Normal"/>
        <w:rPr/>
      </w:pPr>
      <w:r>
        <w:rPr/>
        <w:t>Bonjour Monsieur, je suis Miguel Bruce, étudiant en réseau et télécommunication. J’apprécie beaucoup votre contenu et vos activités en ligne. Vous êtes une véritable source d’inspiration pour moi.</w:t>
      </w:r>
    </w:p>
    <w:p>
      <w:pPr>
        <w:pStyle w:val="Heading2"/>
        <w:rPr/>
      </w:pPr>
      <w:r>
        <w:rPr/>
        <w:t xml:space="preserve">🧠 </w:t>
      </w:r>
      <w:r>
        <w:rPr/>
        <w:t>Final Note</w:t>
      </w:r>
    </w:p>
    <w:p>
      <w:pPr>
        <w:pStyle w:val="Normal"/>
        <w:widowControl/>
        <w:bidi w:val="0"/>
        <w:spacing w:lineRule="auto" w:line="276" w:before="0" w:after="200"/>
        <w:jc w:val="left"/>
        <w:rPr/>
      </w:pPr>
      <w:r>
        <w:rPr/>
        <w:t>In any relationship, focus more on what you can offer than what you can receive.</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LibreOffice/25.2.2.2$Linux_X86_64 LibreOffice_project/520$Build-2</Application>
  <AppVersion>15.0000</AppVersion>
  <Pages>4</Pages>
  <Words>797</Words>
  <Characters>4164</Characters>
  <CharactersWithSpaces>4842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